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Мath</w:t>
      </w:r>
    </w:p>
    <w:p>
      <w:pPr/>
      <w:r>
        <w:t>1. Обчисли: 18 − 2 = ?</w:t>
      </w:r>
    </w:p>
    <w:p>
      <w:r>
        <w:t>11</w:t>
      </w:r>
    </w:p>
    <w:p>
      <w:r>
        <w:t>26</w:t>
      </w:r>
    </w:p>
    <w:p>
      <w:r>
        <w:t>18</w:t>
      </w:r>
    </w:p>
    <w:p>
      <w:r>
        <w:rPr>
          <w:b/>
        </w:rPr>
        <w:t>16</w:t>
      </w:r>
    </w:p>
    <w:p/>
    <w:p>
      <w:pPr/>
      <w:r>
        <w:t>2. Обчисли: 36 − 23 = ?</w:t>
      </w:r>
    </w:p>
    <w:p>
      <w:r>
        <w:t>11</w:t>
      </w:r>
    </w:p>
    <w:p>
      <w:r>
        <w:t>12</w:t>
      </w:r>
    </w:p>
    <w:p>
      <w:r>
        <w:rPr>
          <w:b/>
        </w:rPr>
        <w:t>13</w:t>
      </w:r>
    </w:p>
    <w:p>
      <w:r>
        <w:t>23</w:t>
      </w:r>
    </w:p>
    <w:p/>
    <w:p>
      <w:pPr/>
      <w:r>
        <w:t>3. Обчисли: 32 − 10 = ?</w:t>
      </w:r>
    </w:p>
    <w:p>
      <w:r>
        <w:t>24</w:t>
      </w:r>
    </w:p>
    <w:p>
      <w:r>
        <w:t>12</w:t>
      </w:r>
    </w:p>
    <w:p>
      <w:r>
        <w:t>17</w:t>
      </w:r>
    </w:p>
    <w:p>
      <w:r>
        <w:rPr>
          <w:b/>
        </w:rPr>
        <w:t>22</w:t>
      </w:r>
    </w:p>
    <w:p/>
    <w:p>
      <w:pPr/>
      <w:r>
        <w:t>4. Обчисли: 11 − 3 = ?</w:t>
      </w:r>
    </w:p>
    <w:p>
      <w:r>
        <w:rPr>
          <w:b/>
        </w:rPr>
        <w:t>8</w:t>
      </w:r>
    </w:p>
    <w:p>
      <w:r>
        <w:t>18</w:t>
      </w:r>
    </w:p>
    <w:p>
      <w:r>
        <w:t>7</w:t>
      </w:r>
    </w:p>
    <w:p>
      <w:r>
        <w:t>13</w:t>
      </w:r>
    </w:p>
    <w:p/>
    <w:p>
      <w:pPr/>
      <w:r>
        <w:t>5. Обчисли: 10 − 8 = ?</w:t>
      </w:r>
    </w:p>
    <w:p>
      <w:r>
        <w:rPr>
          <w:b/>
        </w:rPr>
        <w:t>2</w:t>
      </w:r>
    </w:p>
    <w:p>
      <w:r>
        <w:t>0</w:t>
      </w:r>
    </w:p>
    <w:p>
      <w:r>
        <w:t>3</w:t>
      </w:r>
    </w:p>
    <w:p>
      <w:r>
        <w:t>7</w:t>
      </w:r>
    </w:p>
    <w:p/>
    <w:p>
      <w:pPr/>
      <w:r>
        <w:t>6. Обчисли: 45 + 27 = ?</w:t>
      </w:r>
    </w:p>
    <w:p>
      <w:r>
        <w:t>71</w:t>
      </w:r>
    </w:p>
    <w:p>
      <w:r>
        <w:t>67</w:t>
      </w:r>
    </w:p>
    <w:p>
      <w:r>
        <w:rPr>
          <w:b/>
        </w:rPr>
        <w:t>72</w:t>
      </w:r>
    </w:p>
    <w:p>
      <w:r>
        <w:t>62</w:t>
      </w:r>
    </w:p>
    <w:p/>
    <w:p>
      <w:pPr/>
      <w:r>
        <w:t>7. Обчисли: 28 + 37 = ?</w:t>
      </w:r>
    </w:p>
    <w:p>
      <w:r>
        <w:t>70</w:t>
      </w:r>
    </w:p>
    <w:p>
      <w:r>
        <w:rPr>
          <w:b/>
        </w:rPr>
        <w:t>65</w:t>
      </w:r>
    </w:p>
    <w:p>
      <w:r>
        <w:t>64</w:t>
      </w:r>
    </w:p>
    <w:p>
      <w:r>
        <w:t>66</w:t>
      </w:r>
    </w:p>
    <w:p/>
    <w:p>
      <w:pPr/>
      <w:r>
        <w:t>8. Обчисли: 45 + 2 = ?</w:t>
      </w:r>
    </w:p>
    <w:p>
      <w:r>
        <w:t>52</w:t>
      </w:r>
    </w:p>
    <w:p>
      <w:r>
        <w:rPr>
          <w:b/>
        </w:rPr>
        <w:t>47</w:t>
      </w:r>
    </w:p>
    <w:p>
      <w:r>
        <w:t>42</w:t>
      </w:r>
    </w:p>
    <w:p>
      <w:r>
        <w:t>49</w:t>
      </w:r>
    </w:p>
    <w:p/>
    <w:p>
      <w:pPr/>
      <w:r>
        <w:t>9. Обчисли: 50 − 12 = ?</w:t>
      </w:r>
    </w:p>
    <w:p>
      <w:r>
        <w:t>40</w:t>
      </w:r>
    </w:p>
    <w:p>
      <w:r>
        <w:t>33</w:t>
      </w:r>
    </w:p>
    <w:p>
      <w:r>
        <w:rPr>
          <w:b/>
        </w:rPr>
        <w:t>38</w:t>
      </w:r>
    </w:p>
    <w:p>
      <w:r>
        <w:t>37</w:t>
      </w:r>
    </w:p>
    <w:p/>
    <w:p>
      <w:pPr/>
      <w:r>
        <w:t>10. Обчисли: 29 + 32 = ?</w:t>
      </w:r>
    </w:p>
    <w:p>
      <w:r>
        <w:rPr>
          <w:b/>
        </w:rPr>
        <w:t>61</w:t>
      </w:r>
    </w:p>
    <w:p>
      <w:r>
        <w:t>60</w:t>
      </w:r>
    </w:p>
    <w:p>
      <w:r>
        <w:t>62</w:t>
      </w:r>
    </w:p>
    <w:p>
      <w:r>
        <w:t>56</w:t>
      </w:r>
    </w:p>
    <w:p/>
    <w:p>
      <w:pPr/>
      <w:r>
        <w:t>11. Обчисли: 9 + 15 = ?</w:t>
      </w:r>
    </w:p>
    <w:p>
      <w:r>
        <w:t>34</w:t>
      </w:r>
    </w:p>
    <w:p>
      <w:r>
        <w:t>22</w:t>
      </w:r>
    </w:p>
    <w:p>
      <w:r>
        <w:t>14</w:t>
      </w:r>
    </w:p>
    <w:p>
      <w:r>
        <w:rPr>
          <w:b/>
        </w:rPr>
        <w:t>24</w:t>
      </w:r>
    </w:p>
    <w:p/>
    <w:p>
      <w:pPr/>
      <w:r>
        <w:t>12. Обчисли: 24 + 7 = ?</w:t>
      </w:r>
    </w:p>
    <w:p>
      <w:r>
        <w:rPr>
          <w:b/>
        </w:rPr>
        <w:t>31</w:t>
      </w:r>
    </w:p>
    <w:p>
      <w:r>
        <w:t>30</w:t>
      </w:r>
    </w:p>
    <w:p>
      <w:r>
        <w:t>26</w:t>
      </w:r>
    </w:p>
    <w:p>
      <w:r>
        <w:t>29</w:t>
      </w:r>
    </w:p>
    <w:p/>
    <w:p>
      <w:pPr/>
      <w:r>
        <w:t>13. Обчисли: 41 + 50 = ?</w:t>
      </w:r>
    </w:p>
    <w:p>
      <w:r>
        <w:rPr>
          <w:b/>
        </w:rPr>
        <w:t>91</w:t>
      </w:r>
    </w:p>
    <w:p>
      <w:r>
        <w:t>81</w:t>
      </w:r>
    </w:p>
    <w:p>
      <w:r>
        <w:t>86</w:t>
      </w:r>
    </w:p>
    <w:p>
      <w:r>
        <w:t>90</w:t>
      </w:r>
    </w:p>
    <w:p/>
    <w:p>
      <w:pPr/>
      <w:r>
        <w:t>14. Обчисли: 19 + 46 = ?</w:t>
      </w:r>
    </w:p>
    <w:p>
      <w:r>
        <w:t>75</w:t>
      </w:r>
    </w:p>
    <w:p>
      <w:r>
        <w:t>55</w:t>
      </w:r>
    </w:p>
    <w:p>
      <w:r>
        <w:t>63</w:t>
      </w:r>
    </w:p>
    <w:p>
      <w:r>
        <w:rPr>
          <w:b/>
        </w:rPr>
        <w:t>65</w:t>
      </w:r>
    </w:p>
    <w:p/>
    <w:p>
      <w:pPr/>
      <w:r>
        <w:t>15. Обчисли: 40 + 44 = ?</w:t>
      </w:r>
    </w:p>
    <w:p>
      <w:r>
        <w:t>94</w:t>
      </w:r>
    </w:p>
    <w:p>
      <w:r>
        <w:rPr>
          <w:b/>
        </w:rPr>
        <w:t>84</w:t>
      </w:r>
    </w:p>
    <w:p>
      <w:r>
        <w:t>82</w:t>
      </w:r>
    </w:p>
    <w:p>
      <w:r>
        <w:t>79</w:t>
      </w:r>
    </w:p>
    <w:p/>
    <w:p>
      <w:pPr/>
      <w:r>
        <w:t>16. Обчисли: 21 + 29 = ?</w:t>
      </w:r>
    </w:p>
    <w:p>
      <w:r>
        <w:rPr>
          <w:b/>
        </w:rPr>
        <w:t>50</w:t>
      </w:r>
    </w:p>
    <w:p>
      <w:r>
        <w:t>51</w:t>
      </w:r>
    </w:p>
    <w:p>
      <w:r>
        <w:t>48</w:t>
      </w:r>
    </w:p>
    <w:p>
      <w:r>
        <w:t>55</w:t>
      </w:r>
    </w:p>
    <w:p/>
    <w:p>
      <w:pPr/>
      <w:r>
        <w:t>17. Обчисли: 50 + 13 = ?</w:t>
      </w:r>
    </w:p>
    <w:p>
      <w:r>
        <w:t>68</w:t>
      </w:r>
    </w:p>
    <w:p>
      <w:r>
        <w:rPr>
          <w:b/>
        </w:rPr>
        <w:t>63</w:t>
      </w:r>
    </w:p>
    <w:p>
      <w:r>
        <w:t>53</w:t>
      </w:r>
    </w:p>
    <w:p>
      <w:r>
        <w:t>58</w:t>
      </w:r>
    </w:p>
    <w:p/>
    <w:p>
      <w:pPr/>
      <w:r>
        <w:t>18. Обчисли: 50 + 9 = ?</w:t>
      </w:r>
    </w:p>
    <w:p>
      <w:r>
        <w:t>49</w:t>
      </w:r>
    </w:p>
    <w:p>
      <w:r>
        <w:t>64</w:t>
      </w:r>
    </w:p>
    <w:p>
      <w:r>
        <w:rPr>
          <w:b/>
        </w:rPr>
        <w:t>59</w:t>
      </w:r>
    </w:p>
    <w:p>
      <w:r>
        <w:t>57</w:t>
      </w:r>
    </w:p>
    <w:p/>
    <w:p>
      <w:pPr/>
      <w:r>
        <w:t>19. Обчисли: 8 − 6 = ?</w:t>
      </w:r>
    </w:p>
    <w:p>
      <w:r>
        <w:rPr>
          <w:b/>
        </w:rPr>
        <w:t>2</w:t>
      </w:r>
    </w:p>
    <w:p>
      <w:r>
        <w:t>1</w:t>
      </w:r>
    </w:p>
    <w:p>
      <w:r>
        <w:t>12</w:t>
      </w:r>
    </w:p>
    <w:p>
      <w:r>
        <w:t>7</w:t>
      </w:r>
    </w:p>
    <w:p/>
    <w:p>
      <w:pPr/>
      <w:r>
        <w:t>20. Обчисли: 41 − 34 = ?</w:t>
      </w:r>
    </w:p>
    <w:p>
      <w:r>
        <w:t>2</w:t>
      </w:r>
    </w:p>
    <w:p>
      <w:r>
        <w:t>8</w:t>
      </w:r>
    </w:p>
    <w:p>
      <w:r>
        <w:t>9</w:t>
      </w:r>
    </w:p>
    <w:p>
      <w:r>
        <w:rPr>
          <w:b/>
        </w:rPr>
        <w:t>7</w:t>
      </w:r>
    </w:p>
    <w:p/>
    <w:p>
      <w:pPr/>
      <w:r>
        <w:t>21. Обчисли: 30 − 9 = ?</w:t>
      </w:r>
    </w:p>
    <w:p>
      <w:r>
        <w:t>22</w:t>
      </w:r>
    </w:p>
    <w:p>
      <w:r>
        <w:t>16</w:t>
      </w:r>
    </w:p>
    <w:p>
      <w:r>
        <w:rPr>
          <w:b/>
        </w:rPr>
        <w:t>21</w:t>
      </w:r>
    </w:p>
    <w:p>
      <w:r>
        <w:t>19</w:t>
      </w:r>
    </w:p>
    <w:p/>
    <w:p>
      <w:pPr/>
      <w:r>
        <w:t>22. Обчисли: 7 + 26 = ?</w:t>
      </w:r>
    </w:p>
    <w:p>
      <w:r>
        <w:t>23</w:t>
      </w:r>
    </w:p>
    <w:p>
      <w:r>
        <w:t>32</w:t>
      </w:r>
    </w:p>
    <w:p>
      <w:r>
        <w:t>31</w:t>
      </w:r>
    </w:p>
    <w:p>
      <w:r>
        <w:rPr>
          <w:b/>
        </w:rPr>
        <w:t>33</w:t>
      </w:r>
    </w:p>
    <w:p/>
    <w:p>
      <w:pPr/>
      <w:r>
        <w:t>23. Обчисли: 4 − 1 = ?</w:t>
      </w:r>
    </w:p>
    <w:p>
      <w:r>
        <w:rPr>
          <w:b/>
        </w:rPr>
        <w:t>3</w:t>
      </w:r>
    </w:p>
    <w:p>
      <w:r>
        <w:t>5</w:t>
      </w:r>
    </w:p>
    <w:p>
      <w:r>
        <w:t>8</w:t>
      </w:r>
    </w:p>
    <w:p>
      <w:r>
        <w:t>1</w:t>
      </w:r>
    </w:p>
    <w:p/>
    <w:p>
      <w:pPr/>
      <w:r>
        <w:t>24. Обчисли: 45 − 40 = ?</w:t>
      </w:r>
    </w:p>
    <w:p>
      <w:r>
        <w:t>0</w:t>
      </w:r>
    </w:p>
    <w:p>
      <w:r>
        <w:t>10</w:t>
      </w:r>
    </w:p>
    <w:p>
      <w:r>
        <w:rPr>
          <w:b/>
        </w:rPr>
        <w:t>5</w:t>
      </w:r>
    </w:p>
    <w:p>
      <w:r>
        <w:t>15</w:t>
      </w:r>
    </w:p>
    <w:p/>
    <w:p>
      <w:pPr/>
      <w:r>
        <w:t>25. Обчисли: 28 − 2 = ?</w:t>
      </w:r>
    </w:p>
    <w:p>
      <w:r>
        <w:t>27</w:t>
      </w:r>
    </w:p>
    <w:p>
      <w:r>
        <w:t>24</w:t>
      </w:r>
    </w:p>
    <w:p>
      <w:r>
        <w:t>25</w:t>
      </w:r>
    </w:p>
    <w:p>
      <w:r>
        <w:rPr>
          <w:b/>
        </w:rPr>
        <w:t>26</w:t>
      </w:r>
    </w:p>
    <w:p/>
    <w:p>
      <w:pPr/>
      <w:r>
        <w:t>26. Обчисли: 88 − 83 + 64 = ?</w:t>
      </w:r>
    </w:p>
    <w:p>
      <w:r>
        <w:t>64</w:t>
      </w:r>
    </w:p>
    <w:p>
      <w:r>
        <w:t>59</w:t>
      </w:r>
    </w:p>
    <w:p>
      <w:r>
        <w:rPr>
          <w:b/>
        </w:rPr>
        <w:t>69</w:t>
      </w:r>
    </w:p>
    <w:p>
      <w:r>
        <w:t>71</w:t>
      </w:r>
    </w:p>
    <w:p/>
    <w:p>
      <w:pPr/>
      <w:r>
        <w:t>27. Обчисли: 1 + 66 + 76 = ?</w:t>
      </w:r>
    </w:p>
    <w:p>
      <w:r>
        <w:t>142</w:t>
      </w:r>
    </w:p>
    <w:p>
      <w:r>
        <w:t>133</w:t>
      </w:r>
    </w:p>
    <w:p>
      <w:r>
        <w:t>144</w:t>
      </w:r>
    </w:p>
    <w:p>
      <w:r>
        <w:rPr>
          <w:b/>
        </w:rPr>
        <w:t>143</w:t>
      </w:r>
    </w:p>
    <w:p/>
    <w:p>
      <w:pPr/>
      <w:r>
        <w:t>28. Обчисли: 47 + 36 + 85 = ?</w:t>
      </w:r>
    </w:p>
    <w:p>
      <w:r>
        <w:t>167</w:t>
      </w:r>
    </w:p>
    <w:p>
      <w:r>
        <w:t>169</w:t>
      </w:r>
    </w:p>
    <w:p>
      <w:r>
        <w:rPr>
          <w:b/>
        </w:rPr>
        <w:t>168</w:t>
      </w:r>
    </w:p>
    <w:p>
      <w:r>
        <w:t>173</w:t>
      </w:r>
    </w:p>
    <w:p/>
    <w:p>
      <w:pPr/>
      <w:r>
        <w:t>29. Обчисли: 57 + 39 + 4 = ?</w:t>
      </w:r>
    </w:p>
    <w:p>
      <w:r>
        <w:rPr>
          <w:b/>
        </w:rPr>
        <w:t>100</w:t>
      </w:r>
    </w:p>
    <w:p>
      <w:r>
        <w:t>98</w:t>
      </w:r>
    </w:p>
    <w:p>
      <w:r>
        <w:t>105</w:t>
      </w:r>
    </w:p>
    <w:p>
      <w:r>
        <w:t>95</w:t>
      </w:r>
    </w:p>
    <w:p/>
    <w:p>
      <w:pPr/>
      <w:r>
        <w:t>30. Обчисли: 72 − 57 + 36 = ?</w:t>
      </w:r>
    </w:p>
    <w:p>
      <w:r>
        <w:rPr>
          <w:b/>
        </w:rPr>
        <w:t>51</w:t>
      </w:r>
    </w:p>
    <w:p>
      <w:r>
        <w:t>56</w:t>
      </w:r>
    </w:p>
    <w:p>
      <w:r>
        <w:t>49</w:t>
      </w:r>
    </w:p>
    <w:p>
      <w:r>
        <w:t>61</w:t>
      </w:r>
    </w:p>
    <w:p/>
    <w:p>
      <w:pPr/>
      <w:r>
        <w:t>31. Обчисли: 13 + 40 − 41 = ?</w:t>
      </w:r>
    </w:p>
    <w:p>
      <w:r>
        <w:t>17</w:t>
      </w:r>
    </w:p>
    <w:p>
      <w:r>
        <w:t>22</w:t>
      </w:r>
    </w:p>
    <w:p>
      <w:r>
        <w:t>2</w:t>
      </w:r>
    </w:p>
    <w:p>
      <w:r>
        <w:rPr>
          <w:b/>
        </w:rPr>
        <w:t>12</w:t>
      </w:r>
    </w:p>
    <w:p/>
    <w:p>
      <w:pPr/>
      <w:r>
        <w:t>32. Обчисли: 21 + 37 − 24 = ?</w:t>
      </w:r>
    </w:p>
    <w:p>
      <w:r>
        <w:rPr>
          <w:b/>
        </w:rPr>
        <w:t>34</w:t>
      </w:r>
    </w:p>
    <w:p>
      <w:r>
        <w:t>29</w:t>
      </w:r>
    </w:p>
    <w:p>
      <w:r>
        <w:t>44</w:t>
      </w:r>
    </w:p>
    <w:p>
      <w:r>
        <w:t>35</w:t>
      </w:r>
    </w:p>
    <w:p/>
    <w:p>
      <w:pPr/>
      <w:r>
        <w:t>33. Обчисли: 38 + 78 + 92 = ?</w:t>
      </w:r>
    </w:p>
    <w:p>
      <w:r>
        <w:t>206</w:t>
      </w:r>
    </w:p>
    <w:p>
      <w:r>
        <w:rPr>
          <w:b/>
        </w:rPr>
        <w:t>208</w:t>
      </w:r>
    </w:p>
    <w:p>
      <w:r>
        <w:t>209</w:t>
      </w:r>
    </w:p>
    <w:p>
      <w:r>
        <w:t>203</w:t>
      </w:r>
    </w:p>
    <w:p/>
    <w:p>
      <w:pPr/>
      <w:r>
        <w:t>34. Обчисли: 83 − 29 + 3 = ?</w:t>
      </w:r>
    </w:p>
    <w:p>
      <w:r>
        <w:t>55</w:t>
      </w:r>
    </w:p>
    <w:p>
      <w:r>
        <w:rPr>
          <w:b/>
        </w:rPr>
        <w:t>57</w:t>
      </w:r>
    </w:p>
    <w:p>
      <w:r>
        <w:t>52</w:t>
      </w:r>
    </w:p>
    <w:p>
      <w:r>
        <w:t>47</w:t>
      </w:r>
    </w:p>
    <w:p/>
    <w:p>
      <w:pPr/>
      <w:r>
        <w:t>35. Обчисли: 67 + 81 + 46 = ?</w:t>
      </w:r>
    </w:p>
    <w:p>
      <w:r>
        <w:t>195</w:t>
      </w:r>
    </w:p>
    <w:p>
      <w:r>
        <w:t>204</w:t>
      </w:r>
    </w:p>
    <w:p>
      <w:r>
        <w:rPr>
          <w:b/>
        </w:rPr>
        <w:t>194</w:t>
      </w:r>
    </w:p>
    <w:p>
      <w:r>
        <w:t>193</w:t>
      </w:r>
    </w:p>
    <w:p/>
    <w:p>
      <w:pPr/>
      <w:r>
        <w:t>36. Обчисли: 53 + 36 + 44 = ?</w:t>
      </w:r>
    </w:p>
    <w:p>
      <w:r>
        <w:rPr>
          <w:b/>
        </w:rPr>
        <w:t>133</w:t>
      </w:r>
    </w:p>
    <w:p>
      <w:r>
        <w:t>143</w:t>
      </w:r>
    </w:p>
    <w:p>
      <w:r>
        <w:t>131</w:t>
      </w:r>
    </w:p>
    <w:p>
      <w:r>
        <w:t>128</w:t>
      </w:r>
    </w:p>
    <w:p/>
    <w:p>
      <w:pPr/>
      <w:r>
        <w:t>37. Обчисли: 11 + 92 + 69 = ?</w:t>
      </w:r>
    </w:p>
    <w:p>
      <w:r>
        <w:rPr>
          <w:b/>
        </w:rPr>
        <w:t>172</w:t>
      </w:r>
    </w:p>
    <w:p>
      <w:r>
        <w:t>170</w:t>
      </w:r>
    </w:p>
    <w:p>
      <w:r>
        <w:t>173</w:t>
      </w:r>
    </w:p>
    <w:p>
      <w:r>
        <w:t>177</w:t>
      </w:r>
    </w:p>
    <w:p/>
    <w:p>
      <w:pPr/>
      <w:r>
        <w:t>38. Обчисли: 42 + 29 + 80 = ?</w:t>
      </w:r>
    </w:p>
    <w:p>
      <w:r>
        <w:t>161</w:t>
      </w:r>
    </w:p>
    <w:p>
      <w:r>
        <w:t>146</w:t>
      </w:r>
    </w:p>
    <w:p>
      <w:r>
        <w:t>152</w:t>
      </w:r>
    </w:p>
    <w:p>
      <w:r>
        <w:rPr>
          <w:b/>
        </w:rPr>
        <w:t>151</w:t>
      </w:r>
    </w:p>
    <w:p/>
    <w:p>
      <w:pPr/>
      <w:r>
        <w:t>39. Обчисли: 3 + 37 + 41 = ?</w:t>
      </w:r>
    </w:p>
    <w:p>
      <w:r>
        <w:t>80</w:t>
      </w:r>
    </w:p>
    <w:p>
      <w:r>
        <w:t>82</w:t>
      </w:r>
    </w:p>
    <w:p>
      <w:r>
        <w:t>91</w:t>
      </w:r>
    </w:p>
    <w:p>
      <w:r>
        <w:rPr>
          <w:b/>
        </w:rPr>
        <w:t>81</w:t>
      </w:r>
    </w:p>
    <w:p/>
    <w:p>
      <w:pPr/>
      <w:r>
        <w:t>40. Обчисли: 7 + 89 + 93 = ?</w:t>
      </w:r>
    </w:p>
    <w:p>
      <w:r>
        <w:rPr>
          <w:b/>
        </w:rPr>
        <w:t>189</w:t>
      </w:r>
    </w:p>
    <w:p>
      <w:r>
        <w:t>187</w:t>
      </w:r>
    </w:p>
    <w:p>
      <w:r>
        <w:t>179</w:t>
      </w:r>
    </w:p>
    <w:p>
      <w:r>
        <w:t>184</w:t>
      </w:r>
    </w:p>
    <w:p/>
    <w:p>
      <w:pPr/>
      <w:r>
        <w:t>41. Обчисли: 79 − 53 + 70 = ?</w:t>
      </w:r>
    </w:p>
    <w:p>
      <w:r>
        <w:rPr>
          <w:b/>
        </w:rPr>
        <w:t>96</w:t>
      </w:r>
    </w:p>
    <w:p>
      <w:r>
        <w:t>97</w:t>
      </w:r>
    </w:p>
    <w:p>
      <w:r>
        <w:t>101</w:t>
      </w:r>
    </w:p>
    <w:p>
      <w:r>
        <w:t>91</w:t>
      </w:r>
    </w:p>
    <w:p/>
    <w:p>
      <w:pPr/>
      <w:r>
        <w:t>42. Обчисли: 60 + 72 + 11 = ?</w:t>
      </w:r>
    </w:p>
    <w:p>
      <w:r>
        <w:t>138</w:t>
      </w:r>
    </w:p>
    <w:p>
      <w:r>
        <w:rPr>
          <w:b/>
        </w:rPr>
        <w:t>143</w:t>
      </w:r>
    </w:p>
    <w:p>
      <w:r>
        <w:t>144</w:t>
      </w:r>
    </w:p>
    <w:p>
      <w:r>
        <w:t>142</w:t>
      </w:r>
    </w:p>
    <w:p/>
    <w:p>
      <w:pPr/>
      <w:r>
        <w:t>43. Обчисли: 94 + 93 + 76 = ?</w:t>
      </w:r>
    </w:p>
    <w:p>
      <w:r>
        <w:rPr>
          <w:b/>
        </w:rPr>
        <w:t>263</w:t>
      </w:r>
    </w:p>
    <w:p>
      <w:r>
        <w:t>261</w:t>
      </w:r>
    </w:p>
    <w:p>
      <w:r>
        <w:t>264</w:t>
      </w:r>
    </w:p>
    <w:p>
      <w:r>
        <w:t>258</w:t>
      </w:r>
    </w:p>
    <w:p/>
    <w:p>
      <w:pPr/>
      <w:r>
        <w:t>44. Обчисли: 21 + 61 + 53 = ?</w:t>
      </w:r>
    </w:p>
    <w:p>
      <w:r>
        <w:rPr>
          <w:b/>
        </w:rPr>
        <w:t>135</w:t>
      </w:r>
    </w:p>
    <w:p>
      <w:r>
        <w:t>145</w:t>
      </w:r>
    </w:p>
    <w:p>
      <w:r>
        <w:t>137</w:t>
      </w:r>
    </w:p>
    <w:p>
      <w:r>
        <w:t>136</w:t>
      </w:r>
    </w:p>
    <w:p/>
    <w:p>
      <w:pPr/>
      <w:r>
        <w:t>45. Обчисли: 93 + 70 − 78 = ?</w:t>
      </w:r>
    </w:p>
    <w:p>
      <w:r>
        <w:rPr>
          <w:b/>
        </w:rPr>
        <w:t>85</w:t>
      </w:r>
    </w:p>
    <w:p>
      <w:r>
        <w:t>80</w:t>
      </w:r>
    </w:p>
    <w:p>
      <w:r>
        <w:t>75</w:t>
      </w:r>
    </w:p>
    <w:p>
      <w:r>
        <w:t>90</w:t>
      </w:r>
    </w:p>
    <w:p/>
    <w:p>
      <w:pPr/>
      <w:r>
        <w:t>46. Обчисли: 56 + 64 − 77 = ?</w:t>
      </w:r>
    </w:p>
    <w:p>
      <w:r>
        <w:t>41</w:t>
      </w:r>
    </w:p>
    <w:p>
      <w:r>
        <w:t>33</w:t>
      </w:r>
    </w:p>
    <w:p>
      <w:r>
        <w:t>44</w:t>
      </w:r>
    </w:p>
    <w:p>
      <w:r>
        <w:rPr>
          <w:b/>
        </w:rPr>
        <w:t>43</w:t>
      </w:r>
    </w:p>
    <w:p/>
    <w:p>
      <w:pPr/>
      <w:r>
        <w:t>47. Обчисли: 66 − 4 + 48 = ?</w:t>
      </w:r>
    </w:p>
    <w:p>
      <w:r>
        <w:rPr>
          <w:b/>
        </w:rPr>
        <w:t>110</w:t>
      </w:r>
    </w:p>
    <w:p>
      <w:r>
        <w:t>109</w:t>
      </w:r>
    </w:p>
    <w:p>
      <w:r>
        <w:t>108</w:t>
      </w:r>
    </w:p>
    <w:p>
      <w:r>
        <w:t>100</w:t>
      </w:r>
    </w:p>
    <w:p/>
    <w:p>
      <w:pPr/>
      <w:r>
        <w:t>48. Обчисли: 11 − 11 + 22 = ?</w:t>
      </w:r>
    </w:p>
    <w:p>
      <w:r>
        <w:t>32</w:t>
      </w:r>
    </w:p>
    <w:p>
      <w:r>
        <w:t>23</w:t>
      </w:r>
    </w:p>
    <w:p>
      <w:r>
        <w:rPr>
          <w:b/>
        </w:rPr>
        <w:t>22</w:t>
      </w:r>
    </w:p>
    <w:p>
      <w:r>
        <w:t>17</w:t>
      </w:r>
    </w:p>
    <w:p/>
    <w:p>
      <w:pPr/>
      <w:r>
        <w:t>49. Обчисли: 0 + 38 + 89 = ?</w:t>
      </w:r>
    </w:p>
    <w:p>
      <w:r>
        <w:t>128</w:t>
      </w:r>
    </w:p>
    <w:p>
      <w:r>
        <w:t>129</w:t>
      </w:r>
    </w:p>
    <w:p>
      <w:r>
        <w:t>117</w:t>
      </w:r>
    </w:p>
    <w:p>
      <w:r>
        <w:rPr>
          <w:b/>
        </w:rPr>
        <w:t>127</w:t>
      </w:r>
    </w:p>
    <w:p/>
    <w:p>
      <w:pPr/>
      <w:r>
        <w:t>50. Обчисли: 43 + 77 + 78 = ?</w:t>
      </w:r>
    </w:p>
    <w:p>
      <w:r>
        <w:t>203</w:t>
      </w:r>
    </w:p>
    <w:p>
      <w:r>
        <w:rPr>
          <w:b/>
        </w:rPr>
        <w:t>198</w:t>
      </w:r>
    </w:p>
    <w:p>
      <w:r>
        <w:t>199</w:t>
      </w:r>
    </w:p>
    <w:p>
      <w:r>
        <w:t>197</w:t>
      </w:r>
    </w:p>
    <w:p/>
    <w:p>
      <w:pPr/>
      <w:r>
        <w:t>51. Обчисли: 35 + 50 + 48 − 92 = ?</w:t>
      </w:r>
    </w:p>
    <w:p>
      <w:r>
        <w:rPr>
          <w:b/>
        </w:rPr>
        <w:t>41</w:t>
      </w:r>
    </w:p>
    <w:p>
      <w:r>
        <w:t>61</w:t>
      </w:r>
    </w:p>
    <w:p>
      <w:r>
        <w:t>21</w:t>
      </w:r>
    </w:p>
    <w:p>
      <w:r>
        <w:t>39</w:t>
      </w:r>
    </w:p>
    <w:p/>
    <w:p>
      <w:pPr/>
      <w:r>
        <w:t>52. Обчисли: 25 − 25 + 51 + 55 = ?</w:t>
      </w:r>
    </w:p>
    <w:p>
      <w:r>
        <w:t>116</w:t>
      </w:r>
    </w:p>
    <w:p>
      <w:r>
        <w:t>104</w:t>
      </w:r>
    </w:p>
    <w:p>
      <w:r>
        <w:t>101</w:t>
      </w:r>
    </w:p>
    <w:p>
      <w:r>
        <w:rPr>
          <w:b/>
        </w:rPr>
        <w:t>106</w:t>
      </w:r>
    </w:p>
    <w:p/>
    <w:p>
      <w:pPr/>
      <w:r>
        <w:t>53. Обчисли: 97 + 94 − 6 − 75 = ?</w:t>
      </w:r>
    </w:p>
    <w:p>
      <w:r>
        <w:t>115</w:t>
      </w:r>
    </w:p>
    <w:p>
      <w:r>
        <w:t>112</w:t>
      </w:r>
    </w:p>
    <w:p>
      <w:r>
        <w:t>100</w:t>
      </w:r>
    </w:p>
    <w:p>
      <w:r>
        <w:rPr>
          <w:b/>
        </w:rPr>
        <w:t>110</w:t>
      </w:r>
    </w:p>
    <w:p/>
    <w:p>
      <w:pPr/>
      <w:r>
        <w:t>54. Обчисли: 48 + 99 − 46 + 29 = ?</w:t>
      </w:r>
    </w:p>
    <w:p>
      <w:r>
        <w:t>120</w:t>
      </w:r>
    </w:p>
    <w:p>
      <w:r>
        <w:t>132</w:t>
      </w:r>
    </w:p>
    <w:p>
      <w:r>
        <w:rPr>
          <w:b/>
        </w:rPr>
        <w:t>130</w:t>
      </w:r>
    </w:p>
    <w:p>
      <w:r>
        <w:t>110</w:t>
      </w:r>
    </w:p>
    <w:p/>
    <w:p>
      <w:pPr/>
      <w:r>
        <w:t>55. Обчисли: 42 − 24 + 74 + 85 = ?</w:t>
      </w:r>
    </w:p>
    <w:p>
      <w:r>
        <w:t>172</w:t>
      </w:r>
    </w:p>
    <w:p>
      <w:r>
        <w:rPr>
          <w:b/>
        </w:rPr>
        <w:t>177</w:t>
      </w:r>
    </w:p>
    <w:p>
      <w:r>
        <w:t>167</w:t>
      </w:r>
    </w:p>
    <w:p>
      <w:r>
        <w:t>197</w:t>
      </w:r>
    </w:p>
    <w:p/>
    <w:p>
      <w:pPr/>
      <w:r>
        <w:t>56. Обчисли: 95 − 38 + 17 − 28 = ?</w:t>
      </w:r>
    </w:p>
    <w:p>
      <w:r>
        <w:rPr>
          <w:b/>
        </w:rPr>
        <w:t>46</w:t>
      </w:r>
    </w:p>
    <w:p>
      <w:r>
        <w:t>51</w:t>
      </w:r>
    </w:p>
    <w:p>
      <w:r>
        <w:t>26</w:t>
      </w:r>
    </w:p>
    <w:p>
      <w:r>
        <w:t>44</w:t>
      </w:r>
    </w:p>
    <w:p/>
    <w:p>
      <w:pPr/>
      <w:r>
        <w:t>57. Обчисли: 96 + 49 + 55 + 81 = ?</w:t>
      </w:r>
    </w:p>
    <w:p>
      <w:r>
        <w:t>291</w:t>
      </w:r>
    </w:p>
    <w:p>
      <w:r>
        <w:rPr>
          <w:b/>
        </w:rPr>
        <w:t>281</w:t>
      </w:r>
    </w:p>
    <w:p>
      <w:r>
        <w:t>279</w:t>
      </w:r>
    </w:p>
    <w:p>
      <w:r>
        <w:t>283</w:t>
      </w:r>
    </w:p>
    <w:p/>
    <w:p>
      <w:pPr/>
      <w:r>
        <w:t>58. Обчисли: 27 + 10 + 65 + 97 = ?</w:t>
      </w:r>
    </w:p>
    <w:p>
      <w:r>
        <w:t>197</w:t>
      </w:r>
    </w:p>
    <w:p>
      <w:r>
        <w:rPr>
          <w:b/>
        </w:rPr>
        <w:t>199</w:t>
      </w:r>
    </w:p>
    <w:p>
      <w:r>
        <w:t>204</w:t>
      </w:r>
    </w:p>
    <w:p>
      <w:r>
        <w:t>209</w:t>
      </w:r>
    </w:p>
    <w:p/>
    <w:p>
      <w:pPr/>
      <w:r>
        <w:t>59. Обчисли: 97 − 92 + 87 + 40 = ?</w:t>
      </w:r>
    </w:p>
    <w:p>
      <w:r>
        <w:t>134</w:t>
      </w:r>
    </w:p>
    <w:p>
      <w:r>
        <w:t>122</w:t>
      </w:r>
    </w:p>
    <w:p>
      <w:r>
        <w:t>127</w:t>
      </w:r>
    </w:p>
    <w:p>
      <w:r>
        <w:rPr>
          <w:b/>
        </w:rPr>
        <w:t>132</w:t>
      </w:r>
    </w:p>
    <w:p/>
    <w:p>
      <w:pPr/>
      <w:r>
        <w:t>60. Обчисли: 72 + 25 − 37 + 6 = ?</w:t>
      </w:r>
    </w:p>
    <w:p>
      <w:r>
        <w:t>64</w:t>
      </w:r>
    </w:p>
    <w:p>
      <w:r>
        <w:t>61</w:t>
      </w:r>
    </w:p>
    <w:p>
      <w:r>
        <w:rPr>
          <w:b/>
        </w:rPr>
        <w:t>66</w:t>
      </w:r>
    </w:p>
    <w:p>
      <w:r>
        <w:t>86</w:t>
      </w:r>
    </w:p>
    <w:p/>
    <w:p>
      <w:pPr/>
      <w:r>
        <w:t>61. Обчисли: 75 + 10 + 67 + 6 = ?</w:t>
      </w:r>
    </w:p>
    <w:p>
      <w:r>
        <w:t>160</w:t>
      </w:r>
    </w:p>
    <w:p>
      <w:r>
        <w:rPr>
          <w:b/>
        </w:rPr>
        <w:t>158</w:t>
      </w:r>
    </w:p>
    <w:p>
      <w:r>
        <w:t>156</w:t>
      </w:r>
    </w:p>
    <w:p>
      <w:r>
        <w:t>153</w:t>
      </w:r>
    </w:p>
    <w:p/>
    <w:p>
      <w:pPr/>
      <w:r>
        <w:t>62. Обчисли: 38 + 66 + 70 + 41 = ?</w:t>
      </w:r>
    </w:p>
    <w:p>
      <w:r>
        <w:rPr>
          <w:b/>
        </w:rPr>
        <w:t>215</w:t>
      </w:r>
    </w:p>
    <w:p>
      <w:r>
        <w:t>205</w:t>
      </w:r>
    </w:p>
    <w:p>
      <w:r>
        <w:t>195</w:t>
      </w:r>
    </w:p>
    <w:p>
      <w:r>
        <w:t>220</w:t>
      </w:r>
    </w:p>
    <w:p/>
    <w:p>
      <w:pPr/>
      <w:r>
        <w:t>63. Обчисли: 75 − 29 + 51 + 35 = ?</w:t>
      </w:r>
    </w:p>
    <w:p>
      <w:r>
        <w:t>137</w:t>
      </w:r>
    </w:p>
    <w:p>
      <w:r>
        <w:t>142</w:t>
      </w:r>
    </w:p>
    <w:p>
      <w:r>
        <w:rPr>
          <w:b/>
        </w:rPr>
        <w:t>132</w:t>
      </w:r>
    </w:p>
    <w:p>
      <w:r>
        <w:t>130</w:t>
      </w:r>
    </w:p>
    <w:p/>
    <w:p>
      <w:pPr/>
      <w:r>
        <w:t>64. Обчисли: 58 + 38 + 44 + 4 = ?</w:t>
      </w:r>
    </w:p>
    <w:p>
      <w:r>
        <w:t>164</w:t>
      </w:r>
    </w:p>
    <w:p>
      <w:r>
        <w:t>146</w:t>
      </w:r>
    </w:p>
    <w:p>
      <w:r>
        <w:rPr>
          <w:b/>
        </w:rPr>
        <w:t>144</w:t>
      </w:r>
    </w:p>
    <w:p>
      <w:r>
        <w:t>134</w:t>
      </w:r>
    </w:p>
    <w:p/>
    <w:p>
      <w:pPr/>
      <w:r>
        <w:t>65. Обчисли: 72 + 96 + 83 + 68 = ?</w:t>
      </w:r>
    </w:p>
    <w:p>
      <w:r>
        <w:t>314</w:t>
      </w:r>
    </w:p>
    <w:p>
      <w:r>
        <w:rPr>
          <w:b/>
        </w:rPr>
        <w:t>319</w:t>
      </w:r>
    </w:p>
    <w:p>
      <w:r>
        <w:t>339</w:t>
      </w:r>
    </w:p>
    <w:p>
      <w:r>
        <w:t>317</w:t>
      </w:r>
    </w:p>
    <w:p/>
    <w:p>
      <w:pPr/>
      <w:r>
        <w:t>66. Обчисли: 49 − 11 + 27 + 0 = ?</w:t>
      </w:r>
    </w:p>
    <w:p>
      <w:r>
        <w:t>45</w:t>
      </w:r>
    </w:p>
    <w:p>
      <w:r>
        <w:t>70</w:t>
      </w:r>
    </w:p>
    <w:p>
      <w:r>
        <w:t>67</w:t>
      </w:r>
    </w:p>
    <w:p>
      <w:r>
        <w:rPr>
          <w:b/>
        </w:rPr>
        <w:t>65</w:t>
      </w:r>
    </w:p>
    <w:p/>
    <w:p>
      <w:pPr/>
      <w:r>
        <w:t>67. Обчисли: 32 + 40 + 97 + 10 = ?</w:t>
      </w:r>
    </w:p>
    <w:p>
      <w:r>
        <w:rPr>
          <w:b/>
        </w:rPr>
        <w:t>179</w:t>
      </w:r>
    </w:p>
    <w:p>
      <w:r>
        <w:t>184</w:t>
      </w:r>
    </w:p>
    <w:p>
      <w:r>
        <w:t>181</w:t>
      </w:r>
    </w:p>
    <w:p>
      <w:r>
        <w:t>189</w:t>
      </w:r>
    </w:p>
    <w:p/>
    <w:p>
      <w:pPr/>
      <w:r>
        <w:t>68. Обчисли: 43 + 58 + 11 + 80 = ?</w:t>
      </w:r>
    </w:p>
    <w:p>
      <w:r>
        <w:t>202</w:t>
      </w:r>
    </w:p>
    <w:p>
      <w:r>
        <w:t>187</w:t>
      </w:r>
    </w:p>
    <w:p>
      <w:r>
        <w:rPr>
          <w:b/>
        </w:rPr>
        <w:t>192</w:t>
      </w:r>
    </w:p>
    <w:p>
      <w:r>
        <w:t>194</w:t>
      </w:r>
    </w:p>
    <w:p/>
    <w:p>
      <w:pPr/>
      <w:r>
        <w:t>69. Обчисли: 62 + 65 + 40 + 12 = ?</w:t>
      </w:r>
    </w:p>
    <w:p>
      <w:r>
        <w:t>189</w:t>
      </w:r>
    </w:p>
    <w:p>
      <w:r>
        <w:t>184</w:t>
      </w:r>
    </w:p>
    <w:p>
      <w:r>
        <w:rPr>
          <w:b/>
        </w:rPr>
        <w:t>179</w:t>
      </w:r>
    </w:p>
    <w:p>
      <w:r>
        <w:t>181</w:t>
      </w:r>
    </w:p>
    <w:p/>
    <w:p>
      <w:pPr/>
      <w:r>
        <w:t>70. Обчисли: 93 + 47 + 84 + 2 = ?</w:t>
      </w:r>
    </w:p>
    <w:p>
      <w:r>
        <w:t>246</w:t>
      </w:r>
    </w:p>
    <w:p>
      <w:r>
        <w:t>236</w:t>
      </w:r>
    </w:p>
    <w:p>
      <w:r>
        <w:rPr>
          <w:b/>
        </w:rPr>
        <w:t>226</w:t>
      </w:r>
    </w:p>
    <w:p>
      <w:r>
        <w:t>221</w:t>
      </w:r>
    </w:p>
    <w:p/>
    <w:p>
      <w:pPr/>
      <w:r>
        <w:t>71. Обчисли: 64 + 87 + 68 − 61 = ?</w:t>
      </w:r>
    </w:p>
    <w:p>
      <w:r>
        <w:rPr>
          <w:b/>
        </w:rPr>
        <w:t>158</w:t>
      </w:r>
    </w:p>
    <w:p>
      <w:r>
        <w:t>148</w:t>
      </w:r>
    </w:p>
    <w:p>
      <w:r>
        <w:t>153</w:t>
      </w:r>
    </w:p>
    <w:p>
      <w:r>
        <w:t>138</w:t>
      </w:r>
    </w:p>
    <w:p/>
    <w:p>
      <w:pPr/>
      <w:r>
        <w:t>72. Обчисли: 95 − 15 + 87 + 31 = ?</w:t>
      </w:r>
    </w:p>
    <w:p>
      <w:r>
        <w:t>218</w:t>
      </w:r>
    </w:p>
    <w:p>
      <w:r>
        <w:rPr>
          <w:b/>
        </w:rPr>
        <w:t>198</w:t>
      </w:r>
    </w:p>
    <w:p>
      <w:r>
        <w:t>196</w:t>
      </w:r>
    </w:p>
    <w:p>
      <w:r>
        <w:t>208</w:t>
      </w:r>
    </w:p>
    <w:p/>
    <w:p>
      <w:pPr/>
      <w:r>
        <w:t>73. Обчисли: 98 − 8 + 9 − 11 = ?</w:t>
      </w:r>
    </w:p>
    <w:p>
      <w:r>
        <w:t>68</w:t>
      </w:r>
    </w:p>
    <w:p>
      <w:r>
        <w:t>108</w:t>
      </w:r>
    </w:p>
    <w:p>
      <w:r>
        <w:rPr>
          <w:b/>
        </w:rPr>
        <w:t>88</w:t>
      </w:r>
    </w:p>
    <w:p>
      <w:r>
        <w:t>86</w:t>
      </w:r>
    </w:p>
    <w:p/>
    <w:p>
      <w:pPr/>
      <w:r>
        <w:t>74. Обчисли: 17 + 38 + 36 + 46 = ?</w:t>
      </w:r>
    </w:p>
    <w:p>
      <w:r>
        <w:t>147</w:t>
      </w:r>
    </w:p>
    <w:p>
      <w:r>
        <w:t>127</w:t>
      </w:r>
    </w:p>
    <w:p>
      <w:r>
        <w:t>132</w:t>
      </w:r>
    </w:p>
    <w:p>
      <w:r>
        <w:rPr>
          <w:b/>
        </w:rPr>
        <w:t>137</w:t>
      </w:r>
    </w:p>
    <w:p/>
    <w:p>
      <w:pPr/>
      <w:r>
        <w:t>75. Обчисли: 13 + 58 + 41 + 25 = ?</w:t>
      </w:r>
    </w:p>
    <w:p>
      <w:r>
        <w:rPr>
          <w:b/>
        </w:rPr>
        <w:t>137</w:t>
      </w:r>
    </w:p>
    <w:p>
      <w:r>
        <w:t>117</w:t>
      </w:r>
    </w:p>
    <w:p>
      <w:r>
        <w:t>157</w:t>
      </w:r>
    </w:p>
    <w:p>
      <w:r>
        <w:t>127</w:t>
      </w:r>
    </w:p>
    <w:p/>
    <w:p>
      <w:pPr/>
      <w:r>
        <w:t>76. Обчисли: 131 + 137 = ?</w:t>
      </w:r>
    </w:p>
    <w:p>
      <w:r>
        <w:t>288</w:t>
      </w:r>
    </w:p>
    <w:p>
      <w:r>
        <w:t>318</w:t>
      </w:r>
    </w:p>
    <w:p>
      <w:r>
        <w:rPr>
          <w:b/>
        </w:rPr>
        <w:t>268</w:t>
      </w:r>
    </w:p>
    <w:p>
      <w:r>
        <w:t>263</w:t>
      </w:r>
    </w:p>
    <w:p/>
    <w:p>
      <w:pPr/>
      <w:r>
        <w:t>77. Обчисли: 258 + 250 − 269 = ?</w:t>
      </w:r>
    </w:p>
    <w:p>
      <w:r>
        <w:rPr>
          <w:b/>
        </w:rPr>
        <w:t>239</w:t>
      </w:r>
    </w:p>
    <w:p>
      <w:r>
        <w:t>259</w:t>
      </w:r>
    </w:p>
    <w:p>
      <w:r>
        <w:t>189</w:t>
      </w:r>
    </w:p>
    <w:p>
      <w:r>
        <w:t>219</w:t>
      </w:r>
    </w:p>
    <w:p/>
    <w:p>
      <w:pPr/>
      <w:r>
        <w:t>78. Обчисли: 96 + 246 = ?</w:t>
      </w:r>
    </w:p>
    <w:p>
      <w:r>
        <w:t>392</w:t>
      </w:r>
    </w:p>
    <w:p>
      <w:r>
        <w:t>362</w:t>
      </w:r>
    </w:p>
    <w:p>
      <w:r>
        <w:t>292</w:t>
      </w:r>
    </w:p>
    <w:p>
      <w:r>
        <w:rPr>
          <w:b/>
        </w:rPr>
        <w:t>342</w:t>
      </w:r>
    </w:p>
    <w:p/>
    <w:p>
      <w:pPr/>
      <w:r>
        <w:t>79. Обчисли: 240 + 185 = ?</w:t>
      </w:r>
    </w:p>
    <w:p>
      <w:r>
        <w:rPr>
          <w:b/>
        </w:rPr>
        <w:t>425</w:t>
      </w:r>
    </w:p>
    <w:p>
      <w:r>
        <w:t>445</w:t>
      </w:r>
    </w:p>
    <w:p>
      <w:r>
        <w:t>415</w:t>
      </w:r>
    </w:p>
    <w:p>
      <w:r>
        <w:t>420</w:t>
      </w:r>
    </w:p>
    <w:p/>
    <w:p>
      <w:pPr/>
      <w:r>
        <w:t>80. Обчисли: 135 + 243 + 189 = ?</w:t>
      </w:r>
    </w:p>
    <w:p>
      <w:r>
        <w:t>547</w:t>
      </w:r>
    </w:p>
    <w:p>
      <w:r>
        <w:t>577</w:t>
      </w:r>
    </w:p>
    <w:p>
      <w:r>
        <w:t>572</w:t>
      </w:r>
    </w:p>
    <w:p>
      <w:r>
        <w:rPr>
          <w:b/>
        </w:rPr>
        <w:t>567</w:t>
      </w:r>
    </w:p>
    <w:p/>
    <w:p>
      <w:pPr/>
      <w:r>
        <w:t>81. Обчисли: 290 − 184 = ?</w:t>
      </w:r>
    </w:p>
    <w:p>
      <w:r>
        <w:t>156</w:t>
      </w:r>
    </w:p>
    <w:p>
      <w:r>
        <w:t>116</w:t>
      </w:r>
    </w:p>
    <w:p>
      <w:r>
        <w:t>86</w:t>
      </w:r>
    </w:p>
    <w:p>
      <w:r>
        <w:rPr>
          <w:b/>
        </w:rPr>
        <w:t>106</w:t>
      </w:r>
    </w:p>
    <w:p/>
    <w:p>
      <w:pPr/>
      <w:r>
        <w:t>82. Обчисли: 197 − 188 + 69 = ?</w:t>
      </w:r>
    </w:p>
    <w:p>
      <w:r>
        <w:rPr>
          <w:b/>
        </w:rPr>
        <w:t>78</w:t>
      </w:r>
    </w:p>
    <w:p>
      <w:r>
        <w:t>73</w:t>
      </w:r>
    </w:p>
    <w:p>
      <w:r>
        <w:t>88</w:t>
      </w:r>
    </w:p>
    <w:p>
      <w:r>
        <w:t>128</w:t>
      </w:r>
    </w:p>
    <w:p/>
    <w:p>
      <w:pPr/>
      <w:r>
        <w:t>83. Обчисли: 269 + 213 = ?</w:t>
      </w:r>
    </w:p>
    <w:p>
      <w:r>
        <w:t>487</w:t>
      </w:r>
    </w:p>
    <w:p>
      <w:r>
        <w:t>472</w:t>
      </w:r>
    </w:p>
    <w:p>
      <w:r>
        <w:t>532</w:t>
      </w:r>
    </w:p>
    <w:p>
      <w:r>
        <w:rPr>
          <w:b/>
        </w:rPr>
        <w:t>482</w:t>
      </w:r>
    </w:p>
    <w:p/>
    <w:p>
      <w:pPr/>
      <w:r>
        <w:t>84. Обчисли: 298 + 226 − 54 = ?</w:t>
      </w:r>
    </w:p>
    <w:p>
      <w:r>
        <w:t>460</w:t>
      </w:r>
    </w:p>
    <w:p>
      <w:r>
        <w:t>450</w:t>
      </w:r>
    </w:p>
    <w:p>
      <w:r>
        <w:t>490</w:t>
      </w:r>
    </w:p>
    <w:p>
      <w:r>
        <w:rPr>
          <w:b/>
        </w:rPr>
        <w:t>470</w:t>
      </w:r>
    </w:p>
    <w:p/>
    <w:p>
      <w:pPr/>
      <w:r>
        <w:t>85. Обчисли: 197 + 75 = ?</w:t>
      </w:r>
    </w:p>
    <w:p>
      <w:r>
        <w:t>322</w:t>
      </w:r>
    </w:p>
    <w:p>
      <w:r>
        <w:t>262</w:t>
      </w:r>
    </w:p>
    <w:p>
      <w:r>
        <w:t>252</w:t>
      </w:r>
    </w:p>
    <w:p>
      <w:r>
        <w:rPr>
          <w:b/>
        </w:rPr>
        <w:t>272</w:t>
      </w:r>
    </w:p>
    <w:p/>
    <w:p>
      <w:pPr/>
      <w:r>
        <w:t>86. Обчисли: 193 + 286 = ?</w:t>
      </w:r>
    </w:p>
    <w:p>
      <w:r>
        <w:rPr>
          <w:b/>
        </w:rPr>
        <w:t>479</w:t>
      </w:r>
    </w:p>
    <w:p>
      <w:r>
        <w:t>474</w:t>
      </w:r>
    </w:p>
    <w:p>
      <w:r>
        <w:t>529</w:t>
      </w:r>
    </w:p>
    <w:p>
      <w:r>
        <w:t>469</w:t>
      </w:r>
    </w:p>
    <w:p/>
    <w:p>
      <w:pPr/>
      <w:r>
        <w:t>87. Обчисли: 263 + 291 − 284 = ?</w:t>
      </w:r>
    </w:p>
    <w:p>
      <w:r>
        <w:rPr>
          <w:b/>
        </w:rPr>
        <w:t>270</w:t>
      </w:r>
    </w:p>
    <w:p>
      <w:r>
        <w:t>260</w:t>
      </w:r>
    </w:p>
    <w:p>
      <w:r>
        <w:t>280</w:t>
      </w:r>
    </w:p>
    <w:p>
      <w:r>
        <w:t>320</w:t>
      </w:r>
    </w:p>
    <w:p/>
    <w:p>
      <w:pPr/>
      <w:r>
        <w:t>88. Обчисли: 146 + 135 = ?</w:t>
      </w:r>
    </w:p>
    <w:p>
      <w:r>
        <w:t>276</w:t>
      </w:r>
    </w:p>
    <w:p>
      <w:r>
        <w:rPr>
          <w:b/>
        </w:rPr>
        <w:t>281</w:t>
      </w:r>
    </w:p>
    <w:p>
      <w:r>
        <w:t>301</w:t>
      </w:r>
    </w:p>
    <w:p>
      <w:r>
        <w:t>231</w:t>
      </w:r>
    </w:p>
    <w:p/>
    <w:p>
      <w:pPr/>
      <w:r>
        <w:t>89. Обчисли: 224 − 175 + 240 = ?</w:t>
      </w:r>
    </w:p>
    <w:p>
      <w:r>
        <w:t>269</w:t>
      </w:r>
    </w:p>
    <w:p>
      <w:r>
        <w:t>299</w:t>
      </w:r>
    </w:p>
    <w:p>
      <w:r>
        <w:t>339</w:t>
      </w:r>
    </w:p>
    <w:p>
      <w:r>
        <w:rPr>
          <w:b/>
        </w:rPr>
        <w:t>289</w:t>
      </w:r>
    </w:p>
    <w:p/>
    <w:p>
      <w:pPr/>
      <w:r>
        <w:t>90. Обчисли: 114 + 247 + 253 = ?</w:t>
      </w:r>
    </w:p>
    <w:p>
      <w:r>
        <w:rPr>
          <w:b/>
        </w:rPr>
        <w:t>614</w:t>
      </w:r>
    </w:p>
    <w:p>
      <w:r>
        <w:t>594</w:t>
      </w:r>
    </w:p>
    <w:p>
      <w:r>
        <w:t>634</w:t>
      </w:r>
    </w:p>
    <w:p>
      <w:r>
        <w:t>664</w:t>
      </w:r>
    </w:p>
    <w:p/>
    <w:p>
      <w:pPr/>
      <w:r>
        <w:t>91. Обчисли: 155 + 24 − 40 = ?</w:t>
      </w:r>
    </w:p>
    <w:p>
      <w:r>
        <w:rPr>
          <w:b/>
        </w:rPr>
        <w:t>139</w:t>
      </w:r>
    </w:p>
    <w:p>
      <w:r>
        <w:t>129</w:t>
      </w:r>
    </w:p>
    <w:p>
      <w:r>
        <w:t>164</w:t>
      </w:r>
    </w:p>
    <w:p>
      <w:r>
        <w:t>89</w:t>
      </w:r>
    </w:p>
    <w:p/>
    <w:p>
      <w:pPr/>
      <w:r>
        <w:t>92. Обчисли: 74 + 8 + 178 = ?</w:t>
      </w:r>
    </w:p>
    <w:p>
      <w:r>
        <w:t>310</w:t>
      </w:r>
    </w:p>
    <w:p>
      <w:r>
        <w:rPr>
          <w:b/>
        </w:rPr>
        <w:t>260</w:t>
      </w:r>
    </w:p>
    <w:p>
      <w:r>
        <w:t>285</w:t>
      </w:r>
    </w:p>
    <w:p>
      <w:r>
        <w:t>270</w:t>
      </w:r>
    </w:p>
    <w:p/>
    <w:p>
      <w:pPr/>
      <w:r>
        <w:t>93. Обчисли: 40 + 102 + 69 = ?</w:t>
      </w:r>
    </w:p>
    <w:p>
      <w:r>
        <w:rPr>
          <w:b/>
        </w:rPr>
        <w:t>211</w:t>
      </w:r>
    </w:p>
    <w:p>
      <w:r>
        <w:t>201</w:t>
      </w:r>
    </w:p>
    <w:p>
      <w:r>
        <w:t>186</w:t>
      </w:r>
    </w:p>
    <w:p>
      <w:r>
        <w:t>221</w:t>
      </w:r>
    </w:p>
    <w:p/>
    <w:p>
      <w:pPr/>
      <w:r>
        <w:t>94. Обчисли: 29 + 174 + 149 + 101 = ?</w:t>
      </w:r>
    </w:p>
    <w:p>
      <w:r>
        <w:t>448</w:t>
      </w:r>
    </w:p>
    <w:p>
      <w:r>
        <w:t>463</w:t>
      </w:r>
    </w:p>
    <w:p>
      <w:r>
        <w:rPr>
          <w:b/>
        </w:rPr>
        <w:t>453</w:t>
      </w:r>
    </w:p>
    <w:p>
      <w:r>
        <w:t>503</w:t>
      </w:r>
    </w:p>
    <w:p/>
    <w:p>
      <w:pPr/>
      <w:r>
        <w:t>95. Обчисли: 170 + 98 + 41 + 120 = ?</w:t>
      </w:r>
    </w:p>
    <w:p>
      <w:r>
        <w:t>454</w:t>
      </w:r>
    </w:p>
    <w:p>
      <w:r>
        <w:t>404</w:t>
      </w:r>
    </w:p>
    <w:p>
      <w:r>
        <w:rPr>
          <w:b/>
        </w:rPr>
        <w:t>429</w:t>
      </w:r>
    </w:p>
    <w:p>
      <w:r>
        <w:t>434</w:t>
      </w:r>
    </w:p>
    <w:p/>
    <w:p>
      <w:pPr/>
      <w:r>
        <w:t>96. Обчисли: 89 + 144 + 71 = ?</w:t>
      </w:r>
    </w:p>
    <w:p>
      <w:r>
        <w:rPr>
          <w:b/>
        </w:rPr>
        <w:t>304</w:t>
      </w:r>
    </w:p>
    <w:p>
      <w:r>
        <w:t>299</w:t>
      </w:r>
    </w:p>
    <w:p>
      <w:r>
        <w:t>354</w:t>
      </w:r>
    </w:p>
    <w:p>
      <w:r>
        <w:t>314</w:t>
      </w:r>
    </w:p>
    <w:p/>
    <w:p>
      <w:pPr/>
      <w:r>
        <w:t>97. Обчисли: 135 + 28 + 198 = ?</w:t>
      </w:r>
    </w:p>
    <w:p>
      <w:r>
        <w:t>311</w:t>
      </w:r>
    </w:p>
    <w:p>
      <w:r>
        <w:t>356</w:t>
      </w:r>
    </w:p>
    <w:p>
      <w:r>
        <w:rPr>
          <w:b/>
        </w:rPr>
        <w:t>361</w:t>
      </w:r>
    </w:p>
    <w:p>
      <w:r>
        <w:t>386</w:t>
      </w:r>
    </w:p>
    <w:p/>
    <w:p>
      <w:pPr/>
      <w:r>
        <w:t>98. Обчисли: 87 + 110 + 99 = ?</w:t>
      </w:r>
    </w:p>
    <w:p>
      <w:r>
        <w:t>246</w:t>
      </w:r>
    </w:p>
    <w:p>
      <w:r>
        <w:t>291</w:t>
      </w:r>
    </w:p>
    <w:p>
      <w:r>
        <w:rPr>
          <w:b/>
        </w:rPr>
        <w:t>296</w:t>
      </w:r>
    </w:p>
    <w:p>
      <w:r>
        <w:t>301</w:t>
      </w:r>
    </w:p>
    <w:p/>
    <w:p>
      <w:pPr/>
      <w:r>
        <w:t>99. Обчисли: 194 + 80 − 158 + 111 = ?</w:t>
      </w:r>
    </w:p>
    <w:p>
      <w:r>
        <w:t>252</w:t>
      </w:r>
    </w:p>
    <w:p>
      <w:r>
        <w:t>177</w:t>
      </w:r>
    </w:p>
    <w:p>
      <w:r>
        <w:rPr>
          <w:b/>
        </w:rPr>
        <w:t>227</w:t>
      </w:r>
    </w:p>
    <w:p>
      <w:r>
        <w:t>237</w:t>
      </w:r>
    </w:p>
    <w:p/>
    <w:p>
      <w:pPr/>
      <w:r>
        <w:t>100. Обчисли: 136 + 97 + 8 + 39 = ?</w:t>
      </w:r>
    </w:p>
    <w:p>
      <w:r>
        <w:t>230</w:t>
      </w:r>
    </w:p>
    <w:p>
      <w:r>
        <w:t>285</w:t>
      </w:r>
    </w:p>
    <w:p>
      <w:r>
        <w:t>305</w:t>
      </w:r>
    </w:p>
    <w:p>
      <w:r>
        <w:rPr>
          <w:b/>
        </w:rPr>
        <w:t>280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